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PoojaPBQuestion-</w:t>
      </w:r>
    </w:p>
    <w:p>
      <w:p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Pending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difference between hibernate and jdbc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SessionFactory vs Session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What is persistence context 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get() vs load()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Traisient state, persistent state, detached state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connection pool why we use it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Fetch types in hibernate- lazy and eager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@GenerationType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@NamedQuery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(Round 1)1-Explain mvn clean install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2-Future class in Java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3-What in Transient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4-Primary key specification in hibernate(Explain Generation Strategies)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5-Difference between CRUD and JPA repo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6-Can we write service and controller in single file, what will happen?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7- How do we send status and data together to request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8-Explain @Configuration and @Component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9-Difference between Eager loading and lazy loading type of fetchsize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10-How do we manage security in spring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11-How to increase efficiency of an API to responding to any request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12-Java 8 features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13- Collection classes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14-How to iterate over the hashmap without using for loop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15-Differece between static and volatile variable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16- Why @Autowired ? Can't we use non parameterized constructor to get the object of any class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17-How we achieve serialisation in hibernate models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functional interface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Interface which have only single abstract method.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Can have multiple default methods and only single abstract method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Exception hierarchy 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Cyclic Barrier 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Countdown latch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Singleton class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Why and how to synchronise singleton class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Garbage collection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/>
          <w:lang w:val="en-IN"/>
        </w:rPr>
        <w:t>How many ways to collect garbage objects in java-</w:t>
      </w:r>
      <w:r>
        <w:rPr>
          <w:rFonts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Serial Garbage Collector.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Parallel Garbage Collector.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CMS Garbage Collector.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G1 Garbage Collector.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Z Garbage Collector.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Permgenspaces and metaspaces 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Difference between spring boot and spring mvc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Difference between war and jar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What is indexing 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Difference between procedure and function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normalisation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When will you prefer abstract class over interface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When do we use joins in SQL. What are options instead of joins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Http headers contain 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Session based authentication or token based authentication?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Ans = https://www.google.com/amp/s/www.geeksforgeeks.org/session-vs-token-based-authentication/amp/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Cross cutting concerns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Custom Validation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to create annotations in java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Hashmap internal working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Save, saveOrUpdate, persist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Hibernate conf file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Sorted collection vs ordered collection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to implement joins in hibernate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Cognizant technical interview questions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Spring framework modules-aop,context,bean,security,spring web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Bean scopes in spring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to handle database transactions-acid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Insert into tabel using hibernate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to test rest api -</w:t>
      </w:r>
      <w:r>
        <w:rPr>
          <w:rFonts w:hint="default"/>
          <w:lang w:val="en-IN"/>
        </w:rPr>
        <w:tab/>
        <w:t>postman,swagger,Junit-add in spring dependcy,docketapi,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Innerjoin, outerjoin, left outer join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Functional interface-single method to use lambda expression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Consumer supplier predicate-learn after lambda expression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Advantages of stream api-stream api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the use of serialisation-implement serialible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to clone an object-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do you create rest service in spring boot and how to integrate it-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Create your own arraylist class-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One rest service depends on other service which is taking long time, how do you analyse and fix that issue-nesting,time complexity,optimise conditions which reduce time complexity,heavy data by query-batch processing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Batch processing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to call soap service from a rest service-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does caching work in your application-hibernate caching ,cookies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dependency injection-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Different types of scope supported by spring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While writing code what will you give importance to performance or memory management-use array instead of arrayList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Difference between mock(@mock) and injectmock(@injectmock)-Junit mocking service ,fake call for behavirous check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What's the purpose of default methods in functional interface-java 8 functional interface,defualt method pi example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Difference between set and list-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to use an api into another api-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Finalize keyword-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Reflection API-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to create immutable class in java-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Can we use main method recursively and is it a good practice?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Primary Key vs Unique key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the contract between equals and hashcode ?-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the importance of string pool-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Design immutable class if class has mutable attributes-search how to create mutable class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Permgen vs Metaspace-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Async call in rest api-asynchronization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Spring Security (jwt, oAuth2)-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Spring bean scope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Spring bean lifecycle(filter request interceptor)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Why @ComponentScan ? And @springbootapplication uses it internally so what is the suggested way ?? To use it externally or internally 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to use jetty in place of tomcat 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@Qulifier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Design Patterns(observer)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Object level locking-object specific resources locking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Class level locking-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Deadlock-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Explain system.out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All database commands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Treemap use cases-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Maven life cycles-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Command to create a jar 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Difference between error and exception-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Read data from file and perform operations-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Command to create jar file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"https://www.freecodecamp.org/news/database-indexing-at-a-glance-bb50809d48bd/amp/" </w:instrText>
      </w:r>
      <w:r>
        <w:rPr>
          <w:rFonts w:hint="default"/>
          <w:lang w:val="en-IN"/>
        </w:rPr>
        <w:fldChar w:fldCharType="separate"/>
      </w:r>
      <w:r>
        <w:rPr>
          <w:rStyle w:val="51"/>
          <w:rFonts w:hint="default"/>
          <w:lang w:val="en-IN"/>
        </w:rPr>
        <w:t>https://www.freecodecamp.org/news/database-indexing-at-a-glance-bb50809d48bd/amp/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lambda expression ,stream api,serealization,deserialzation-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why we use @autoCOnfiguration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Java 8,singlelton class,market interface,</w:t>
      </w:r>
    </w:p>
    <w:p>
      <w:p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Revise-</w:t>
      </w:r>
    </w:p>
    <w:p>
      <w:pPr>
        <w:spacing w:line="360" w:lineRule="auto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------------------------------------------------------------------------------------------------------------------------------------------------------------</w:t>
      </w:r>
    </w:p>
    <w:p>
      <w:pPr>
        <w:spacing w:line="360" w:lineRule="auto"/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YouTube-</w:t>
      </w:r>
    </w:p>
    <w:p>
      <w:p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Pending-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Difference between hash table and hashmap-nvin automation labs</w:t>
      </w:r>
    </w:p>
    <w:p>
      <w:p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Revise-</w:t>
      </w:r>
    </w:p>
    <w:p>
      <w:pPr>
        <w:spacing w:line="360" w:lineRule="auto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Oops,JitCompliler,Exception,Main Method[],</w:t>
      </w:r>
      <w:bookmarkStart w:id="0" w:name="_GoBack"/>
      <w:bookmarkEnd w:id="0"/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------------------------------------------------------------------------------------------------------------------------------------------------------------</w:t>
      </w:r>
    </w:p>
    <w:p>
      <w:pPr>
        <w:spacing w:line="360" w:lineRule="auto"/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Logic Based-</w:t>
      </w:r>
    </w:p>
    <w:p>
      <w:p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Pending-</w:t>
      </w:r>
    </w:p>
    <w:p>
      <w:pPr>
        <w:spacing w:line="360" w:lineRule="auto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Sorting Algorithm-bubble sort,selection sort,merge sort,String Occurrence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Revise-</w:t>
      </w:r>
    </w:p>
    <w:p>
      <w:pPr>
        <w:spacing w:line="360" w:lineRule="auto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sort,Second-third max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------------------------------------------------------------------------------------------------------------------------------------------------------------</w:t>
      </w:r>
    </w:p>
    <w:p>
      <w:pPr>
        <w:spacing w:line="360" w:lineRule="auto"/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JavaEE-</w:t>
      </w:r>
    </w:p>
    <w:p>
      <w:p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Pending-</w:t>
      </w:r>
    </w:p>
    <w:p>
      <w:pPr>
        <w:spacing w:line="360" w:lineRule="auto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Marker Interface,comparable-comparator,java Bean cycle,Internal working of HashMap,DataStructures-que,stack etc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Revise-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Spring fundamentals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------------------------------------------------------------------------------------------------------------------------------------------------------------</w:t>
      </w:r>
    </w:p>
    <w:p>
      <w:pPr>
        <w:spacing w:line="360" w:lineRule="auto"/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SpringBoot-</w:t>
      </w:r>
    </w:p>
    <w:p>
      <w:p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Pending-</w:t>
      </w:r>
    </w:p>
    <w:p>
      <w:pPr>
        <w:spacing w:line="360" w:lineRule="auto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Actuator,LoggerModel, splunk-forwarder,application.property Vs application.yml,MicroServiecs,API GateWay,Zool,</w:t>
      </w:r>
    </w:p>
    <w:p>
      <w:pPr>
        <w:spacing w:line="360" w:lineRule="auto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Services communication,(Service Discovery-Eureka|| Consool),Histrics,LooseCOupling in services,</w:t>
      </w: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Revise</w:t>
      </w:r>
      <w:r>
        <w:rPr>
          <w:rFonts w:hint="default"/>
          <w:lang w:val="en-IN"/>
        </w:rPr>
        <w:t>-</w:t>
      </w:r>
    </w:p>
    <w:p>
      <w:pPr>
        <w:spacing w:line="360" w:lineRule="auto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Thyme leaf,annotations</w:t>
      </w:r>
    </w:p>
    <w:p/>
    <w:sectPr>
      <w:type w:val="continuous"/>
      <w:pgSz w:w="11928" w:h="16860"/>
      <w:pgMar w:top="1599" w:right="901" w:bottom="278" w:left="6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6D365"/>
    <w:multiLevelType w:val="singleLevel"/>
    <w:tmpl w:val="8996D3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2E6B595"/>
    <w:multiLevelType w:val="multilevel"/>
    <w:tmpl w:val="92E6B5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9F14ED"/>
    <w:rsid w:val="164E40FB"/>
    <w:rsid w:val="19802EC3"/>
    <w:rsid w:val="248153E0"/>
    <w:rsid w:val="286365B1"/>
    <w:rsid w:val="2FF67841"/>
    <w:rsid w:val="357B225F"/>
    <w:rsid w:val="38613F89"/>
    <w:rsid w:val="3F1643BE"/>
    <w:rsid w:val="4A3F5A66"/>
    <w:rsid w:val="50586946"/>
    <w:rsid w:val="533B4948"/>
    <w:rsid w:val="546F7E78"/>
    <w:rsid w:val="5BDF731D"/>
    <w:rsid w:val="6CED29CE"/>
    <w:rsid w:val="6FE61FEB"/>
    <w:rsid w:val="724E63C6"/>
    <w:rsid w:val="7BC25259"/>
    <w:rsid w:val="7D95790D"/>
    <w:rsid w:val="7EE8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2022-03-31T09:25:00Z</dcterms:created>
  <dc:creator>Priyansh Borade</dc:creator>
  <cp:lastModifiedBy>Priyansh Borade</cp:lastModifiedBy>
  <dcterms:modified xsi:type="dcterms:W3CDTF">2023-01-08T11:37:23Z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93DF4D028D2A49A69341DB7027204FD1</vt:lpwstr>
  </property>
</Properties>
</file>