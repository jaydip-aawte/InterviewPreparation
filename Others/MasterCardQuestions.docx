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MasterCardQuestion-</w:t>
      </w:r>
    </w:p>
    <w:p>
      <w:pPr>
        <w:spacing w:line="36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Pending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Functional interface?-callable,abstract method,single,default and static interface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OptionalClass ?-avoaid null pointer exception,clean code,from utiliti class,less boiler place code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are default methods? In interface?how it resolved dimond problem?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diamond problem?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Super?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Stream api?sequential and paraller api?internal operation 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Filer,stream filter,Praller stream?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Advantage of paraller stream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 of fork and join methodology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Executive Framework?</w:t>
      </w:r>
      <w:bookmarkStart w:id="0" w:name="_GoBack"/>
      <w:bookmarkEnd w:id="0"/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Async service?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Creating Thread Pull?sheduler ?new fix thread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Exception Handeling?Customer Exception,difference betn throw and throws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Difference between spring and spring boot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Web server difference in spring and spring boot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Can we change default server in spring boot ?how?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Explain Microservices architecture?what is API gateway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Loger?db?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Splunk?ApiG?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Cloud server,Aws pipeline,deploy images,ec2 instance,can write script on jenkins?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Main advantage of microservices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circuit breaker?what is histric?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Explain @Histric timeout,fallback method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Database?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Explain Joins and demonstrate with example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Explain about Kafka?messaging que,asynch communication,consume,produce message,Rest Template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Scala-SparkKafka Distributed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GitLab,Gitbucket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How can you Update Commit Message?s</w:t>
      </w:r>
    </w:p>
    <w:p/>
    <w:sectPr>
      <w:type w:val="continuous"/>
      <w:pgSz w:w="11928" w:h="16860"/>
      <w:pgMar w:top="1599" w:right="901" w:bottom="278" w:left="6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6D365"/>
    <w:multiLevelType w:val="singleLevel"/>
    <w:tmpl w:val="8996D3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A567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8E236D"/>
    <w:rsid w:val="0A1E15E6"/>
    <w:rsid w:val="1EDA5674"/>
    <w:rsid w:val="209C6787"/>
    <w:rsid w:val="230F5FDE"/>
    <w:rsid w:val="274C056D"/>
    <w:rsid w:val="4A3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2022-12-12T13:39:00Z</dcterms:created>
  <dc:creator>Priyansh Borade</dc:creator>
  <cp:lastModifiedBy>Priyansh Borade</cp:lastModifiedBy>
  <dcterms:modified xsi:type="dcterms:W3CDTF">2022-12-12T13:53:48Z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BAC78AD269EB4C13AD90C3273D0A1721</vt:lpwstr>
  </property>
</Properties>
</file>